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F22" w:rsidRPr="00C36065" w:rsidRDefault="00CA1076">
      <w:pPr>
        <w:pStyle w:val="Heading1"/>
        <w:rPr>
          <w:rFonts w:asciiTheme="minorBidi" w:hAnsiTheme="minorBidi" w:cstheme="minorBidi"/>
        </w:rPr>
      </w:pPr>
      <w:r w:rsidRPr="00C36065">
        <w:rPr>
          <w:rFonts w:asciiTheme="minorBidi" w:hAnsiTheme="minorBidi" w:cstheme="minorBidi"/>
        </w:rPr>
        <w:t>Task Report: Speaker Profile JSON Schema</w:t>
      </w:r>
    </w:p>
    <w:p w:rsidR="00AC4F22" w:rsidRPr="00C36065" w:rsidRDefault="00CA1076">
      <w:pPr>
        <w:rPr>
          <w:rFonts w:asciiTheme="minorBidi" w:hAnsiTheme="minorBidi"/>
        </w:rPr>
      </w:pPr>
      <w:r w:rsidRPr="00C36065">
        <w:rPr>
          <w:rFonts w:asciiTheme="minorBidi" w:hAnsiTheme="minorBidi"/>
        </w:rPr>
        <w:t>Engineer: M. Ehtesham Ul Hassan Malik</w:t>
      </w:r>
    </w:p>
    <w:p w:rsidR="00AC4F22" w:rsidRPr="00C36065" w:rsidRDefault="00CA1076">
      <w:pPr>
        <w:rPr>
          <w:rFonts w:asciiTheme="minorBidi" w:hAnsiTheme="minorBidi"/>
        </w:rPr>
      </w:pPr>
      <w:r w:rsidRPr="00C36065">
        <w:rPr>
          <w:rFonts w:asciiTheme="minorBidi" w:hAnsiTheme="minorBidi"/>
        </w:rPr>
        <w:t>Task: Speaker Profile JSON Schema</w:t>
      </w:r>
    </w:p>
    <w:p w:rsidR="00AC4F22" w:rsidRPr="00C36065" w:rsidRDefault="00CA1076">
      <w:pPr>
        <w:rPr>
          <w:rFonts w:asciiTheme="minorBidi" w:hAnsiTheme="minorBidi"/>
        </w:rPr>
      </w:pPr>
      <w:r w:rsidRPr="00C36065">
        <w:rPr>
          <w:rFonts w:asciiTheme="minorBidi" w:hAnsiTheme="minorBidi"/>
        </w:rPr>
        <w:t>Submission Date: 1</w:t>
      </w:r>
      <w:r w:rsidR="00C36065">
        <w:rPr>
          <w:rFonts w:asciiTheme="minorBidi" w:hAnsiTheme="minorBidi"/>
        </w:rPr>
        <w:t>5</w:t>
      </w:r>
      <w:r w:rsidRPr="00C36065">
        <w:rPr>
          <w:rFonts w:asciiTheme="minorBidi" w:hAnsiTheme="minorBidi"/>
        </w:rPr>
        <w:t>/07/2025</w:t>
      </w:r>
    </w:p>
    <w:p w:rsidR="00AC4F22" w:rsidRPr="00C36065" w:rsidRDefault="00CA1076">
      <w:pPr>
        <w:rPr>
          <w:rFonts w:asciiTheme="minorBidi" w:hAnsiTheme="minorBidi"/>
        </w:rPr>
      </w:pPr>
      <w:r w:rsidRPr="00C36065">
        <w:rPr>
          <w:rFonts w:asciiTheme="minorBidi" w:hAnsiTheme="minorBidi"/>
        </w:rPr>
        <w:t>Deadline: 19/07/2025 (Saturday)</w:t>
      </w:r>
    </w:p>
    <w:p w:rsidR="00AC4F22" w:rsidRPr="00C36065" w:rsidRDefault="00CA1076">
      <w:pPr>
        <w:pStyle w:val="Heading2"/>
        <w:rPr>
          <w:rFonts w:asciiTheme="minorBidi" w:hAnsiTheme="minorBidi" w:cstheme="minorBidi"/>
        </w:rPr>
      </w:pPr>
      <w:r w:rsidRPr="00C36065">
        <w:rPr>
          <w:rFonts w:asciiTheme="minorBidi" w:hAnsiTheme="minorBidi" w:cstheme="minorBidi"/>
        </w:rPr>
        <w:t>How I Completed the Task</w:t>
      </w:r>
    </w:p>
    <w:p w:rsidR="00AC4F22" w:rsidRPr="00C36065" w:rsidRDefault="00CA1076">
      <w:pPr>
        <w:rPr>
          <w:rFonts w:asciiTheme="minorBidi" w:hAnsiTheme="minorBidi"/>
        </w:rPr>
      </w:pPr>
      <w:r w:rsidRPr="00C36065">
        <w:rPr>
          <w:rFonts w:asciiTheme="minorBidi" w:hAnsiTheme="minorBidi"/>
        </w:rPr>
        <w:t xml:space="preserve">I designed a JSON schema to define speaker profiles for </w:t>
      </w:r>
      <w:r w:rsidRPr="00C36065">
        <w:rPr>
          <w:rFonts w:asciiTheme="minorBidi" w:hAnsiTheme="minorBidi"/>
        </w:rPr>
        <w:t>Nexi, including fields such as name, age, gender, language, mood, and education level. This schema helps validate and organize structured speaker information which can be used for personalized interaction logic.</w:t>
      </w:r>
      <w:r w:rsidRPr="00C36065">
        <w:rPr>
          <w:rFonts w:asciiTheme="minorBidi" w:hAnsiTheme="minorBidi"/>
        </w:rPr>
        <w:br/>
      </w:r>
      <w:r w:rsidRPr="00C36065">
        <w:rPr>
          <w:rFonts w:asciiTheme="minorBidi" w:hAnsiTheme="minorBidi"/>
        </w:rPr>
        <w:br/>
        <w:t>I also created two sample profiles conformi</w:t>
      </w:r>
      <w:r w:rsidRPr="00C36065">
        <w:rPr>
          <w:rFonts w:asciiTheme="minorBidi" w:hAnsiTheme="minorBidi"/>
        </w:rPr>
        <w:t>ng to the schema and validated both the schema and the samples using an online JSON Schema Validator.</w:t>
      </w:r>
    </w:p>
    <w:p w:rsidR="00AC4F22" w:rsidRPr="00C36065" w:rsidRDefault="00CA1076">
      <w:pPr>
        <w:pStyle w:val="Heading2"/>
        <w:rPr>
          <w:rFonts w:asciiTheme="minorBidi" w:hAnsiTheme="minorBidi" w:cstheme="minorBidi"/>
        </w:rPr>
      </w:pPr>
      <w:r w:rsidRPr="00C36065">
        <w:rPr>
          <w:rFonts w:asciiTheme="minorBidi" w:hAnsiTheme="minorBidi" w:cstheme="minorBidi"/>
        </w:rPr>
        <w:t>Tools &amp; Resources Used</w:t>
      </w:r>
    </w:p>
    <w:p w:rsidR="00AC4F22" w:rsidRPr="00C36065" w:rsidRDefault="00CA1076">
      <w:pPr>
        <w:rPr>
          <w:rFonts w:asciiTheme="minorBidi" w:hAnsiTheme="minorBidi"/>
        </w:rPr>
      </w:pPr>
      <w:r w:rsidRPr="00C36065">
        <w:rPr>
          <w:rFonts w:asciiTheme="minorBidi" w:hAnsiTheme="minorBidi"/>
        </w:rPr>
        <w:t>- Format: JSON, JSON Schema (draft-2020-12)</w:t>
      </w:r>
      <w:r w:rsidRPr="00C36065">
        <w:rPr>
          <w:rFonts w:asciiTheme="minorBidi" w:hAnsiTheme="minorBidi"/>
        </w:rPr>
        <w:br/>
        <w:t>- Tool: https://jsonschema.net (for schema generation and validation)</w:t>
      </w:r>
      <w:r w:rsidRPr="00C36065">
        <w:rPr>
          <w:rFonts w:asciiTheme="minorBidi" w:hAnsiTheme="minorBidi"/>
        </w:rPr>
        <w:br/>
        <w:t>- Editor: VS Code</w:t>
      </w:r>
      <w:r>
        <w:rPr>
          <w:rFonts w:asciiTheme="minorBidi" w:hAnsiTheme="minorBidi"/>
        </w:rPr>
        <w:t xml:space="preserve"> </w:t>
      </w:r>
      <w:bookmarkStart w:id="0" w:name="_GoBack"/>
      <w:bookmarkEnd w:id="0"/>
      <w:r w:rsidRPr="00C36065">
        <w:rPr>
          <w:rFonts w:asciiTheme="minorBidi" w:hAnsiTheme="minorBidi"/>
        </w:rPr>
        <w:t>for JSON editing</w:t>
      </w:r>
      <w:r w:rsidRPr="00C36065">
        <w:rPr>
          <w:rFonts w:asciiTheme="minorBidi" w:hAnsiTheme="minorBidi"/>
        </w:rPr>
        <w:br/>
        <w:t>- Libraries Consulted: JSON Schema specification and examples</w:t>
      </w:r>
    </w:p>
    <w:p w:rsidR="00AC4F22" w:rsidRPr="00C36065" w:rsidRDefault="00CA1076">
      <w:pPr>
        <w:pStyle w:val="Heading2"/>
        <w:rPr>
          <w:rFonts w:asciiTheme="minorBidi" w:hAnsiTheme="minorBidi" w:cstheme="minorBidi"/>
        </w:rPr>
      </w:pPr>
      <w:r w:rsidRPr="00C36065">
        <w:rPr>
          <w:rFonts w:asciiTheme="minorBidi" w:hAnsiTheme="minorBidi" w:cstheme="minorBidi"/>
        </w:rPr>
        <w:t>Approach &amp; Methodology</w:t>
      </w:r>
    </w:p>
    <w:p w:rsidR="00AC4F22" w:rsidRPr="00C36065" w:rsidRDefault="00CA1076">
      <w:pPr>
        <w:rPr>
          <w:rFonts w:asciiTheme="minorBidi" w:hAnsiTheme="minorBidi"/>
        </w:rPr>
      </w:pPr>
      <w:r w:rsidRPr="00C36065">
        <w:rPr>
          <w:rFonts w:asciiTheme="minorBidi" w:hAnsiTheme="minorBidi"/>
        </w:rPr>
        <w:t>Step-by-Step Process:</w:t>
      </w:r>
      <w:r w:rsidRPr="00C36065">
        <w:rPr>
          <w:rFonts w:asciiTheme="minorBidi" w:hAnsiTheme="minorBidi"/>
        </w:rPr>
        <w:br/>
      </w:r>
      <w:r w:rsidRPr="00C36065">
        <w:rPr>
          <w:rFonts w:asciiTheme="minorBidi" w:hAnsiTheme="minorBidi"/>
        </w:rPr>
        <w:br/>
        <w:t>1. Defined the required fields for a speaker profile based on project needs: name, age, gender, language, mood, and ed</w:t>
      </w:r>
      <w:r w:rsidRPr="00C36065">
        <w:rPr>
          <w:rFonts w:asciiTheme="minorBidi" w:hAnsiTheme="minorBidi"/>
        </w:rPr>
        <w:t>ucation_level.</w:t>
      </w:r>
      <w:r w:rsidRPr="00C36065">
        <w:rPr>
          <w:rFonts w:asciiTheme="minorBidi" w:hAnsiTheme="minorBidi"/>
        </w:rPr>
        <w:br/>
      </w:r>
      <w:r w:rsidRPr="00C36065">
        <w:rPr>
          <w:rFonts w:asciiTheme="minorBidi" w:hAnsiTheme="minorBidi"/>
        </w:rPr>
        <w:br/>
        <w:t>2. Created a JSON Schema that included:</w:t>
      </w:r>
      <w:r w:rsidRPr="00C36065">
        <w:rPr>
          <w:rFonts w:asciiTheme="minorBidi" w:hAnsiTheme="minorBidi"/>
        </w:rPr>
        <w:br/>
        <w:t xml:space="preserve">   - Data types (string, integer)</w:t>
      </w:r>
      <w:r w:rsidRPr="00C36065">
        <w:rPr>
          <w:rFonts w:asciiTheme="minorBidi" w:hAnsiTheme="minorBidi"/>
        </w:rPr>
        <w:br/>
        <w:t xml:space="preserve">   - Enumerated allowed values for categorical fields like gender, mood, and education_level</w:t>
      </w:r>
      <w:r w:rsidRPr="00C36065">
        <w:rPr>
          <w:rFonts w:asciiTheme="minorBidi" w:hAnsiTheme="minorBidi"/>
        </w:rPr>
        <w:br/>
        <w:t xml:space="preserve">   - Required field validations</w:t>
      </w:r>
      <w:r w:rsidRPr="00C36065">
        <w:rPr>
          <w:rFonts w:asciiTheme="minorBidi" w:hAnsiTheme="minorBidi"/>
        </w:rPr>
        <w:br/>
      </w:r>
      <w:r w:rsidRPr="00C36065">
        <w:rPr>
          <w:rFonts w:asciiTheme="minorBidi" w:hAnsiTheme="minorBidi"/>
        </w:rPr>
        <w:br/>
        <w:t>3. Created two example profiles (Sara Ah</w:t>
      </w:r>
      <w:r w:rsidRPr="00C36065">
        <w:rPr>
          <w:rFonts w:asciiTheme="minorBidi" w:hAnsiTheme="minorBidi"/>
        </w:rPr>
        <w:t>med and Ali Raza) based on the schema.</w:t>
      </w:r>
      <w:r w:rsidRPr="00C36065">
        <w:rPr>
          <w:rFonts w:asciiTheme="minorBidi" w:hAnsiTheme="minorBidi"/>
        </w:rPr>
        <w:br/>
      </w:r>
      <w:r w:rsidRPr="00C36065">
        <w:rPr>
          <w:rFonts w:asciiTheme="minorBidi" w:hAnsiTheme="minorBidi"/>
        </w:rPr>
        <w:br/>
        <w:t>4. Validated the schema and sample profiles using https://jsonschema.net to ensure correctness and compliance.</w:t>
      </w:r>
    </w:p>
    <w:p w:rsidR="00AC4F22" w:rsidRPr="00C36065" w:rsidRDefault="00CA1076">
      <w:pPr>
        <w:pStyle w:val="Heading2"/>
        <w:rPr>
          <w:rFonts w:asciiTheme="minorBidi" w:hAnsiTheme="minorBidi" w:cstheme="minorBidi"/>
        </w:rPr>
      </w:pPr>
      <w:r w:rsidRPr="00C36065">
        <w:rPr>
          <w:rFonts w:asciiTheme="minorBidi" w:hAnsiTheme="minorBidi" w:cstheme="minorBidi"/>
        </w:rPr>
        <w:t>Files Submitted</w:t>
      </w:r>
    </w:p>
    <w:p w:rsidR="00AC4F22" w:rsidRPr="00C36065" w:rsidRDefault="00CA1076">
      <w:pPr>
        <w:rPr>
          <w:rFonts w:asciiTheme="minorBidi" w:hAnsiTheme="minorBidi"/>
        </w:rPr>
      </w:pPr>
      <w:r w:rsidRPr="00C36065">
        <w:rPr>
          <w:rFonts w:asciiTheme="minorBidi" w:hAnsiTheme="minorBidi"/>
        </w:rPr>
        <w:t>- speaker_profile_schema.json – JSON Schema file</w:t>
      </w:r>
      <w:r w:rsidRPr="00C36065">
        <w:rPr>
          <w:rFonts w:asciiTheme="minorBidi" w:hAnsiTheme="minorBidi"/>
        </w:rPr>
        <w:br/>
        <w:t>- speaker_profile_1.json – First example</w:t>
      </w:r>
      <w:r w:rsidRPr="00C36065">
        <w:rPr>
          <w:rFonts w:asciiTheme="minorBidi" w:hAnsiTheme="minorBidi"/>
        </w:rPr>
        <w:t xml:space="preserve"> profile</w:t>
      </w:r>
      <w:r w:rsidRPr="00C36065">
        <w:rPr>
          <w:rFonts w:asciiTheme="minorBidi" w:hAnsiTheme="minorBidi"/>
        </w:rPr>
        <w:br/>
      </w:r>
      <w:r w:rsidRPr="00C36065">
        <w:rPr>
          <w:rFonts w:asciiTheme="minorBidi" w:hAnsiTheme="minorBidi"/>
        </w:rPr>
        <w:lastRenderedPageBreak/>
        <w:t>- speaker_profile_2.json – Second example profile</w:t>
      </w:r>
      <w:r w:rsidRPr="00C36065">
        <w:rPr>
          <w:rFonts w:asciiTheme="minorBidi" w:hAnsiTheme="minorBidi"/>
        </w:rPr>
        <w:br/>
        <w:t>- (Optional) Validation Screenshot from JSONSchema.net</w:t>
      </w:r>
    </w:p>
    <w:p w:rsidR="00AC4F22" w:rsidRPr="00C36065" w:rsidRDefault="00CA1076">
      <w:pPr>
        <w:pStyle w:val="Heading2"/>
        <w:rPr>
          <w:rFonts w:asciiTheme="minorBidi" w:hAnsiTheme="minorBidi" w:cstheme="minorBidi"/>
        </w:rPr>
      </w:pPr>
      <w:r w:rsidRPr="00C36065">
        <w:rPr>
          <w:rFonts w:asciiTheme="minorBidi" w:hAnsiTheme="minorBidi" w:cstheme="minorBidi"/>
        </w:rPr>
        <w:t>Conclusion</w:t>
      </w:r>
    </w:p>
    <w:p w:rsidR="00AC4F22" w:rsidRPr="00C36065" w:rsidRDefault="00CA1076">
      <w:pPr>
        <w:rPr>
          <w:rFonts w:asciiTheme="minorBidi" w:hAnsiTheme="minorBidi"/>
        </w:rPr>
      </w:pPr>
      <w:r w:rsidRPr="00C36065">
        <w:rPr>
          <w:rFonts w:asciiTheme="minorBidi" w:hAnsiTheme="minorBidi"/>
        </w:rPr>
        <w:t>The schema ensures that speaker data is collected in a structured and standardized format, enabling Nexi to customize responses bas</w:t>
      </w:r>
      <w:r w:rsidRPr="00C36065">
        <w:rPr>
          <w:rFonts w:asciiTheme="minorBidi" w:hAnsiTheme="minorBidi"/>
        </w:rPr>
        <w:t>ed on user identity and context. It can be easily extended in the future for additional fields or integration with a database or user profile manager.</w:t>
      </w:r>
    </w:p>
    <w:sectPr w:rsidR="00AC4F22" w:rsidRPr="00C360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4F22"/>
    <w:rsid w:val="00B47730"/>
    <w:rsid w:val="00C36065"/>
    <w:rsid w:val="00CA10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D9F05"/>
  <w14:defaultImageDpi w14:val="300"/>
  <w15:docId w15:val="{5AE25179-E569-4F8D-95D5-8892F72B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323527-4CC9-428B-B730-C5DB089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2025-07-16T08:26:00Z</dcterms:modified>
  <cp:category/>
</cp:coreProperties>
</file>